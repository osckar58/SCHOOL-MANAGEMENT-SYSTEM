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SCHOOL MANAGEMENT SYSTEM — DATA STRUCTURES IN ACTION</w:t>
      </w:r>
    </w:p>
    <w:p>
      <w:r>
        <w:t>Course: Data Structures and Algorithms</w:t>
      </w:r>
    </w:p>
    <w:p>
      <w:r>
        <w:t>Semester: 1 – 2024/2025</w:t>
      </w:r>
    </w:p>
    <w:p>
      <w:r>
        <w:t>Instructor: Dismas Kitaria</w:t>
      </w:r>
    </w:p>
    <w:p>
      <w:r>
        <w:t>Title: Modular School Management System</w:t>
      </w:r>
    </w:p>
    <w:p>
      <w:r>
        <w:t>Due Date: 24 October 2025</w:t>
      </w:r>
    </w:p>
    <w:p>
      <w:r>
        <w:t>---</w:t>
      </w:r>
    </w:p>
    <w:p>
      <w:pPr>
        <w:pStyle w:val="Heading2"/>
      </w:pPr>
      <w:r>
        <w:t>1. Objective</w:t>
      </w:r>
    </w:p>
    <w:p>
      <w:r>
        <w:t>The goal of this project is to design and implement a modular School Management System using C++. Each module shows how a specific data structure can be used to solve real problems in a school. Five main data structures were used — one for each module.</w:t>
      </w:r>
    </w:p>
    <w:p>
      <w:pPr>
        <w:pStyle w:val="Heading2"/>
      </w:pPr>
      <w:r>
        <w:t>2. System Architecture Overview</w:t>
      </w:r>
    </w:p>
    <w:p>
      <w:r>
        <w:t>The prototype is divided into five modules, each focusing on a different part of school operations: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</w:t>
            </w:r>
          </w:p>
        </w:tc>
        <w:tc>
          <w:tcPr>
            <w:tcW w:type="dxa" w:w="2880"/>
          </w:tcPr>
          <w:p>
            <w:r>
              <w:t>Core Function</w:t>
            </w:r>
          </w:p>
        </w:tc>
        <w:tc>
          <w:tcPr>
            <w:tcW w:type="dxa" w:w="2880"/>
          </w:tcPr>
          <w:p>
            <w:r>
              <w:t>Data Structure Used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Student Registry</w:t>
            </w:r>
          </w:p>
        </w:tc>
        <w:tc>
          <w:tcPr>
            <w:tcW w:type="dxa" w:w="2880"/>
          </w:tcPr>
          <w:p>
            <w:r>
              <w:t>Linked List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Course Scheduling</w:t>
            </w:r>
          </w:p>
        </w:tc>
        <w:tc>
          <w:tcPr>
            <w:tcW w:type="dxa" w:w="2880"/>
          </w:tcPr>
          <w:p>
            <w:r>
              <w:t>Circular Queue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Fee Tracking</w:t>
            </w:r>
          </w:p>
        </w:tc>
        <w:tc>
          <w:tcPr>
            <w:tcW w:type="dxa" w:w="2880"/>
          </w:tcPr>
          <w:p>
            <w:r>
              <w:t>AVL Tree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Library System</w:t>
            </w:r>
          </w:p>
        </w:tc>
        <w:tc>
          <w:tcPr>
            <w:tcW w:type="dxa" w:w="2880"/>
          </w:tcPr>
          <w:p>
            <w:r>
              <w:t>Map (Hash Map alternative)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Performance Analytics</w:t>
            </w:r>
          </w:p>
        </w:tc>
        <w:tc>
          <w:tcPr>
            <w:tcW w:type="dxa" w:w="2880"/>
          </w:tcPr>
          <w:p>
            <w:r>
              <w:t>Matrix</w:t>
            </w:r>
          </w:p>
        </w:tc>
      </w:tr>
    </w:tbl>
    <w:p>
      <w:pPr>
        <w:pStyle w:val="Heading2"/>
      </w:pPr>
      <w:r>
        <w:t>3. Module-by-Module Design and Implementation</w:t>
      </w:r>
    </w:p>
    <w:p>
      <w:pPr>
        <w:pStyle w:val="Heading3"/>
      </w:pPr>
      <w:r>
        <w:t>3.1 Student Registry — Linked List</w:t>
      </w:r>
    </w:p>
    <w:p>
      <w:r>
        <w:t>Purpose: Used to store and manage all registered students.</w:t>
      </w:r>
    </w:p>
    <w:p>
      <w:r>
        <w:t>Why: A linked list allows easy adding and deleting of records without moving data in memory.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Add Student</w:t>
            </w:r>
          </w:p>
        </w:tc>
        <w:tc>
          <w:tcPr>
            <w:tcW w:type="dxa" w:w="2880"/>
          </w:tcPr>
          <w:p>
            <w:r>
              <w:t>Insert new student node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  <w:tr>
        <w:tc>
          <w:tcPr>
            <w:tcW w:type="dxa" w:w="2880"/>
          </w:tcPr>
          <w:p>
            <w:r>
              <w:t>Remove Student</w:t>
            </w:r>
          </w:p>
        </w:tc>
        <w:tc>
          <w:tcPr>
            <w:tcW w:type="dxa" w:w="2880"/>
          </w:tcPr>
          <w:p>
            <w:r>
              <w:t>Delete node by ID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</w:tr>
      <w:tr>
        <w:tc>
          <w:tcPr>
            <w:tcW w:type="dxa" w:w="2880"/>
          </w:tcPr>
          <w:p>
            <w:r>
              <w:t>Find Student</w:t>
            </w:r>
          </w:p>
        </w:tc>
        <w:tc>
          <w:tcPr>
            <w:tcW w:type="dxa" w:w="2880"/>
          </w:tcPr>
          <w:p>
            <w:r>
              <w:t>Search by ID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</w:tr>
      <w:tr>
        <w:tc>
          <w:tcPr>
            <w:tcW w:type="dxa" w:w="2880"/>
          </w:tcPr>
          <w:p>
            <w:r>
              <w:t>List All</w:t>
            </w:r>
          </w:p>
        </w:tc>
        <w:tc>
          <w:tcPr>
            <w:tcW w:type="dxa" w:w="2880"/>
          </w:tcPr>
          <w:p>
            <w:r>
              <w:t>Display all students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</w:tr>
    </w:tbl>
    <w:p>
      <w:pPr>
        <w:pStyle w:val="Heading3"/>
      </w:pPr>
      <w:r>
        <w:t>3.2 Course Scheduling — Circular Queue</w:t>
      </w:r>
    </w:p>
    <w:p>
      <w:r>
        <w:t>Purpose: Used to assign students to courses in the order they register.</w:t>
      </w:r>
    </w:p>
    <w:p>
      <w:r>
        <w:t>Why: A circular queue saves space by reusing empty slots when students are removed.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Enqueue</w:t>
            </w:r>
          </w:p>
        </w:tc>
        <w:tc>
          <w:tcPr>
            <w:tcW w:type="dxa" w:w="2880"/>
          </w:tcPr>
          <w:p>
            <w:r>
              <w:t>Add student to queue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  <w:tr>
        <w:tc>
          <w:tcPr>
            <w:tcW w:type="dxa" w:w="2880"/>
          </w:tcPr>
          <w:p>
            <w:r>
              <w:t>Dequeue</w:t>
            </w:r>
          </w:p>
        </w:tc>
        <w:tc>
          <w:tcPr>
            <w:tcW w:type="dxa" w:w="2880"/>
          </w:tcPr>
          <w:p>
            <w:r>
              <w:t>Remove student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  <w:tr>
        <w:tc>
          <w:tcPr>
            <w:tcW w:type="dxa" w:w="2880"/>
          </w:tcPr>
          <w:p>
            <w:r>
              <w:t>Check Full/Empty</w:t>
            </w:r>
          </w:p>
        </w:tc>
        <w:tc>
          <w:tcPr>
            <w:tcW w:type="dxa" w:w="2880"/>
          </w:tcPr>
          <w:p>
            <w:r>
              <w:t>Verify status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</w:tbl>
    <w:p>
      <w:pPr>
        <w:pStyle w:val="Heading3"/>
      </w:pPr>
      <w:r>
        <w:t>3.3 Fee Tracking — AVL Tree</w:t>
      </w:r>
    </w:p>
    <w:p>
      <w:r>
        <w:t>Purpose: Used to store and manage fee transactions in sorted order.</w:t>
      </w:r>
    </w:p>
    <w:p>
      <w:r>
        <w:t>Why: An AVL tree keeps the data balanced, making searching and insertion faster.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Insert Transaction</w:t>
            </w:r>
          </w:p>
        </w:tc>
        <w:tc>
          <w:tcPr>
            <w:tcW w:type="dxa" w:w="2880"/>
          </w:tcPr>
          <w:p>
            <w:r>
              <w:t>Add new fee record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</w:tr>
      <w:tr>
        <w:tc>
          <w:tcPr>
            <w:tcW w:type="dxa" w:w="2880"/>
          </w:tcPr>
          <w:p>
            <w:r>
              <w:t>Search</w:t>
            </w:r>
          </w:p>
        </w:tc>
        <w:tc>
          <w:tcPr>
            <w:tcW w:type="dxa" w:w="2880"/>
          </w:tcPr>
          <w:p>
            <w:r>
              <w:t>Find record by ID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</w:tr>
      <w:tr>
        <w:tc>
          <w:tcPr>
            <w:tcW w:type="dxa" w:w="2880"/>
          </w:tcPr>
          <w:p>
            <w:r>
              <w:t>Delete</w:t>
            </w:r>
          </w:p>
        </w:tc>
        <w:tc>
          <w:tcPr>
            <w:tcW w:type="dxa" w:w="2880"/>
          </w:tcPr>
          <w:p>
            <w:r>
              <w:t>Remove a record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</w:tr>
      <w:tr>
        <w:tc>
          <w:tcPr>
            <w:tcW w:type="dxa" w:w="2880"/>
          </w:tcPr>
          <w:p>
            <w:r>
              <w:t>Traverse</w:t>
            </w:r>
          </w:p>
        </w:tc>
        <w:tc>
          <w:tcPr>
            <w:tcW w:type="dxa" w:w="2880"/>
          </w:tcPr>
          <w:p>
            <w:r>
              <w:t>List all records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</w:tr>
    </w:tbl>
    <w:p>
      <w:pPr>
        <w:pStyle w:val="Heading3"/>
      </w:pPr>
      <w:r>
        <w:t>3.4 Library System — Map</w:t>
      </w:r>
    </w:p>
    <w:p>
      <w:r>
        <w:t>Purpose: Used to store and track book records by ISBN.</w:t>
      </w:r>
    </w:p>
    <w:p>
      <w:r>
        <w:t>Why: A map allows quick lookups and updates of book information.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Add Book</w:t>
            </w:r>
          </w:p>
        </w:tc>
        <w:tc>
          <w:tcPr>
            <w:tcW w:type="dxa" w:w="2880"/>
          </w:tcPr>
          <w:p>
            <w:r>
              <w:t>Insert new book record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</w:tr>
      <w:tr>
        <w:tc>
          <w:tcPr>
            <w:tcW w:type="dxa" w:w="2880"/>
          </w:tcPr>
          <w:p>
            <w:r>
              <w:t>Borrow Book</w:t>
            </w:r>
          </w:p>
        </w:tc>
        <w:tc>
          <w:tcPr>
            <w:tcW w:type="dxa" w:w="2880"/>
          </w:tcPr>
          <w:p>
            <w:r>
              <w:t>Decrease available copies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</w:tr>
      <w:tr>
        <w:tc>
          <w:tcPr>
            <w:tcW w:type="dxa" w:w="2880"/>
          </w:tcPr>
          <w:p>
            <w:r>
              <w:t>Return Book</w:t>
            </w:r>
          </w:p>
        </w:tc>
        <w:tc>
          <w:tcPr>
            <w:tcW w:type="dxa" w:w="2880"/>
          </w:tcPr>
          <w:p>
            <w:r>
              <w:t>Increase available copies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</w:tr>
      <w:tr>
        <w:tc>
          <w:tcPr>
            <w:tcW w:type="dxa" w:w="2880"/>
          </w:tcPr>
          <w:p>
            <w:r>
              <w:t>List Books</w:t>
            </w:r>
          </w:p>
        </w:tc>
        <w:tc>
          <w:tcPr>
            <w:tcW w:type="dxa" w:w="2880"/>
          </w:tcPr>
          <w:p>
            <w:r>
              <w:t>Show all books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</w:tr>
    </w:tbl>
    <w:p>
      <w:pPr>
        <w:pStyle w:val="Heading3"/>
      </w:pPr>
      <w:r>
        <w:t>3.5 Performance Analytics — Matrix</w:t>
      </w:r>
    </w:p>
    <w:p>
      <w:r>
        <w:t>Purpose: Used to store marks for several students and subjects.</w:t>
      </w:r>
    </w:p>
    <w:p>
      <w:r>
        <w:t>Why: A matrix helps calculate averages and find the top-performing student.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Set Mark</w:t>
            </w:r>
          </w:p>
        </w:tc>
        <w:tc>
          <w:tcPr>
            <w:tcW w:type="dxa" w:w="2880"/>
          </w:tcPr>
          <w:p>
            <w:r>
              <w:t>Assign score to student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  <w:tr>
        <w:tc>
          <w:tcPr>
            <w:tcW w:type="dxa" w:w="2880"/>
          </w:tcPr>
          <w:p>
            <w:r>
              <w:t>Row Average</w:t>
            </w:r>
          </w:p>
        </w:tc>
        <w:tc>
          <w:tcPr>
            <w:tcW w:type="dxa" w:w="2880"/>
          </w:tcPr>
          <w:p>
            <w:r>
              <w:t>Compute per student</w:t>
            </w:r>
          </w:p>
        </w:tc>
        <w:tc>
          <w:tcPr>
            <w:tcW w:type="dxa" w:w="2880"/>
          </w:tcPr>
          <w:p>
            <w:r>
              <w:t>O(m)</w:t>
            </w:r>
          </w:p>
        </w:tc>
      </w:tr>
      <w:tr>
        <w:tc>
          <w:tcPr>
            <w:tcW w:type="dxa" w:w="2880"/>
          </w:tcPr>
          <w:p>
            <w:r>
              <w:t>Column Average</w:t>
            </w:r>
          </w:p>
        </w:tc>
        <w:tc>
          <w:tcPr>
            <w:tcW w:type="dxa" w:w="2880"/>
          </w:tcPr>
          <w:p>
            <w:r>
              <w:t>Compute per subject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</w:tr>
      <w:tr>
        <w:tc>
          <w:tcPr>
            <w:tcW w:type="dxa" w:w="2880"/>
          </w:tcPr>
          <w:p>
            <w:r>
              <w:t>Top Performer</w:t>
            </w:r>
          </w:p>
        </w:tc>
        <w:tc>
          <w:tcPr>
            <w:tcW w:type="dxa" w:w="2880"/>
          </w:tcPr>
          <w:p>
            <w:r>
              <w:t>Find highest average</w:t>
            </w:r>
          </w:p>
        </w:tc>
        <w:tc>
          <w:tcPr>
            <w:tcW w:type="dxa" w:w="2880"/>
          </w:tcPr>
          <w:p>
            <w:r>
              <w:t>O(n × m)</w:t>
            </w:r>
          </w:p>
        </w:tc>
      </w:tr>
    </w:tbl>
    <w:p>
      <w:pPr>
        <w:pStyle w:val="Heading2"/>
      </w:pPr>
      <w:r>
        <w:t>4. Flow Diagrams / Pseudocode</w:t>
      </w:r>
    </w:p>
    <w:p>
      <w:r>
        <w:t>Example: Student Registration Process</w:t>
      </w:r>
    </w:p>
    <w:p>
      <w:r>
        <w:t>START</w:t>
        <w:br/>
        <w:t>Input Student Details</w:t>
        <w:br/>
        <w:t>Create Node(Student)</w:t>
        <w:br/>
        <w:t>Insert Node at head of LinkedList</w:t>
        <w:br/>
        <w:t>Display Updated Registry</w:t>
        <w:br/>
        <w:t>END</w:t>
      </w:r>
    </w:p>
    <w:p>
      <w:pPr>
        <w:pStyle w:val="Heading2"/>
      </w:pPr>
      <w:r>
        <w:t>5. Performance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Module</w:t>
            </w:r>
          </w:p>
        </w:tc>
        <w:tc>
          <w:tcPr>
            <w:tcW w:type="dxa" w:w="2160"/>
          </w:tcPr>
          <w:p>
            <w:r>
              <w:t>Structure</w:t>
            </w:r>
          </w:p>
        </w:tc>
        <w:tc>
          <w:tcPr>
            <w:tcW w:type="dxa" w:w="2160"/>
          </w:tcPr>
          <w:p>
            <w:r>
              <w:t>Avg Time</w:t>
            </w:r>
          </w:p>
        </w:tc>
        <w:tc>
          <w:tcPr>
            <w:tcW w:type="dxa" w:w="2160"/>
          </w:tcPr>
          <w:p>
            <w:r>
              <w:t>Space</w:t>
            </w:r>
          </w:p>
        </w:tc>
      </w:tr>
      <w:tr>
        <w:tc>
          <w:tcPr>
            <w:tcW w:type="dxa" w:w="2160"/>
          </w:tcPr>
          <w:p>
            <w:r>
              <w:t>Student Registry</w:t>
            </w:r>
          </w:p>
        </w:tc>
        <w:tc>
          <w:tcPr>
            <w:tcW w:type="dxa" w:w="2160"/>
          </w:tcPr>
          <w:p>
            <w:r>
              <w:t>Linked List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</w:tr>
      <w:tr>
        <w:tc>
          <w:tcPr>
            <w:tcW w:type="dxa" w:w="2160"/>
          </w:tcPr>
          <w:p>
            <w:r>
              <w:t>Course Scheduling</w:t>
            </w:r>
          </w:p>
        </w:tc>
        <w:tc>
          <w:tcPr>
            <w:tcW w:type="dxa" w:w="2160"/>
          </w:tcPr>
          <w:p>
            <w:r>
              <w:t>Circular Queue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</w:tr>
      <w:tr>
        <w:tc>
          <w:tcPr>
            <w:tcW w:type="dxa" w:w="2160"/>
          </w:tcPr>
          <w:p>
            <w:r>
              <w:t>Fee Tracking</w:t>
            </w:r>
          </w:p>
        </w:tc>
        <w:tc>
          <w:tcPr>
            <w:tcW w:type="dxa" w:w="2160"/>
          </w:tcPr>
          <w:p>
            <w:r>
              <w:t>AVL Tree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</w:tr>
      <w:tr>
        <w:tc>
          <w:tcPr>
            <w:tcW w:type="dxa" w:w="2160"/>
          </w:tcPr>
          <w:p>
            <w:r>
              <w:t>Library System</w:t>
            </w:r>
          </w:p>
        </w:tc>
        <w:tc>
          <w:tcPr>
            <w:tcW w:type="dxa" w:w="2160"/>
          </w:tcPr>
          <w:p>
            <w:r>
              <w:t>Map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</w:tr>
      <w:tr>
        <w:tc>
          <w:tcPr>
            <w:tcW w:type="dxa" w:w="2160"/>
          </w:tcPr>
          <w:p>
            <w:r>
              <w:t>Performance Analytics</w:t>
            </w:r>
          </w:p>
        </w:tc>
        <w:tc>
          <w:tcPr>
            <w:tcW w:type="dxa" w:w="2160"/>
          </w:tcPr>
          <w:p>
            <w:r>
              <w:t>Matrix</w:t>
            </w:r>
          </w:p>
        </w:tc>
        <w:tc>
          <w:tcPr>
            <w:tcW w:type="dxa" w:w="2160"/>
          </w:tcPr>
          <w:p>
            <w:r>
              <w:t>O(n × m)</w:t>
            </w:r>
          </w:p>
        </w:tc>
        <w:tc>
          <w:tcPr>
            <w:tcW w:type="dxa" w:w="2160"/>
          </w:tcPr>
          <w:p>
            <w:r>
              <w:t>O(n × m)</w:t>
            </w:r>
          </w:p>
        </w:tc>
      </w:tr>
    </w:tbl>
    <w:p>
      <w:pPr>
        <w:pStyle w:val="Heading2"/>
      </w:pPr>
      <w:r>
        <w:t>6. Ethical Reflection</w:t>
      </w:r>
    </w:p>
    <w:p>
      <w:r>
        <w:t>• Fairness: Course allocation follows first-come-first-served order.</w:t>
        <w:br/>
        <w:t>• Privacy: Student and financial data must be kept confidential.</w:t>
        <w:br/>
        <w:t>• Transparency: Each operation can be tracked and explained.</w:t>
        <w:br/>
        <w:t>• Accountability: Records are traceable for auditing.</w:t>
      </w:r>
    </w:p>
    <w:p>
      <w:pPr>
        <w:pStyle w:val="Heading2"/>
      </w:pPr>
      <w:r>
        <w:t>7. Testing and Sample Data</w:t>
      </w:r>
    </w:p>
    <w:p>
      <w:r>
        <w:t>Each module includes a few sample records for easy testing:</w:t>
        <w:br/>
        <w:t>• 3 students for the registry and performance module.</w:t>
        <w:br/>
        <w:t>• 3–5 transactions for fee tracking.</w:t>
        <w:br/>
        <w:t>• 2 books for library operations.</w:t>
        <w:br/>
        <w:t>• Queue size 3–5 to demonstrate rotation.</w:t>
      </w:r>
    </w:p>
    <w:p>
      <w:pPr>
        <w:pStyle w:val="Heading2"/>
      </w:pPr>
      <w:r>
        <w:t>8. Compilation and Execution</w:t>
      </w:r>
    </w:p>
    <w:p>
      <w:r>
        <w:t>Each module runs on its own. Use these commands to compile and test:</w:t>
      </w:r>
    </w:p>
    <w:p>
      <w:r>
        <w:t>g++ StudentRegistry_LinkedList.cpp -o StudentRegistry</w:t>
        <w:br/>
        <w:t>./StudentRegistry</w:t>
        <w:br/>
        <w:br/>
        <w:t>g++ CourseScheduling_CircularQueue.cpp -o CourseScheduling</w:t>
        <w:br/>
        <w:t>./CourseScheduling</w:t>
        <w:br/>
        <w:br/>
        <w:t>g++ FeeTracking_AVLTree.cpp -o FeeTracking</w:t>
        <w:br/>
        <w:t>./FeeTracking</w:t>
        <w:br/>
        <w:br/>
        <w:t>g++ LibrarySystem.cpp -o LibrarySystem</w:t>
        <w:br/>
        <w:t>./LibrarySystem</w:t>
        <w:br/>
        <w:br/>
        <w:t>g++ PerformanceAnalytics_Matrix.cpp -o PerformanceAnalytics</w:t>
        <w:br/>
        <w:t>./PerformanceAnalytics</w:t>
      </w:r>
    </w:p>
    <w:p>
      <w:pPr>
        <w:pStyle w:val="Heading2"/>
      </w:pPr>
      <w:r>
        <w:t>9. Conclusion</w:t>
      </w:r>
    </w:p>
    <w:p>
      <w:r>
        <w:t>This project shows how basic data structures can be used to build a simple school management system. By using linked lists, queues, trees, maps, and matrices, we can handle data efficiently and clearly. The design is simple, modular, and easy to understand for a university-level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